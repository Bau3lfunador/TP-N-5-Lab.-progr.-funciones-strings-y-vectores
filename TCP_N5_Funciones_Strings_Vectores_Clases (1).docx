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AAEA69B" w:rsidP="2AAEA69B" w:rsidRDefault="2AAEA69B" w14:paraId="47B45610" w14:textId="3D8109AB">
      <w:pPr>
        <w:pStyle w:val="Title"/>
        <w:rPr>
          <w:lang w:val="en-US"/>
        </w:rPr>
      </w:pPr>
      <w:r w:rsidRPr="2AAEA69B" w:rsidR="2AAEA69B">
        <w:rPr>
          <w:lang w:val="en-US"/>
        </w:rPr>
        <w:t xml:space="preserve">TCP Nº5 - </w:t>
      </w:r>
      <w:r w:rsidRPr="2AAEA69B" w:rsidR="2AAEA69B">
        <w:rPr>
          <w:lang w:val="en-US"/>
        </w:rPr>
        <w:t>Funciones</w:t>
      </w:r>
      <w:r w:rsidRPr="2AAEA69B" w:rsidR="2AAEA69B">
        <w:rPr>
          <w:lang w:val="en-US"/>
        </w:rPr>
        <w:t xml:space="preserve"> / </w:t>
      </w:r>
      <w:r w:rsidRPr="2AAEA69B" w:rsidR="2AAEA69B">
        <w:rPr>
          <w:lang w:val="en-US"/>
        </w:rPr>
        <w:t>Strings</w:t>
      </w:r>
      <w:r w:rsidRPr="2AAEA69B" w:rsidR="2AAEA69B">
        <w:rPr>
          <w:lang w:val="en-US"/>
        </w:rPr>
        <w:t xml:space="preserve"> / </w:t>
      </w:r>
      <w:r w:rsidRPr="2AAEA69B" w:rsidR="2AAEA69B">
        <w:rPr>
          <w:lang w:val="en-US"/>
        </w:rPr>
        <w:t>Vectores</w:t>
      </w:r>
      <w:r w:rsidRPr="2AAEA69B" w:rsidR="2AAEA69B">
        <w:rPr>
          <w:lang w:val="en-US"/>
        </w:rPr>
        <w:t xml:space="preserve"> / </w:t>
      </w:r>
      <w:r w:rsidRPr="2AAEA69B" w:rsidR="2AAEA69B">
        <w:rPr>
          <w:lang w:val="en-US"/>
        </w:rPr>
        <w:t>Clases</w:t>
      </w:r>
    </w:p>
    <w:p xmlns:wp14="http://schemas.microsoft.com/office/word/2010/wordml" w:rsidP="2AAEA69B" w14:paraId="67B8C3B9" wp14:textId="77777777" wp14:noSpellErr="1">
      <w:pPr>
        <w:pStyle w:val="ListNumber"/>
        <w:numPr>
          <w:ilvl w:val="0"/>
          <w:numId w:val="0"/>
        </w:numPr>
        <w:ind w:left="0"/>
      </w:pPr>
      <w:r w:rsidR="2AAEA69B">
        <w:rPr/>
        <w:t xml:space="preserve">1. </w:t>
      </w:r>
      <w:r w:rsidR="2AAEA69B">
        <w:rPr/>
        <w:t>Explica</w:t>
      </w:r>
      <w:r w:rsidR="2AAEA69B">
        <w:rPr/>
        <w:t xml:space="preserve"> la </w:t>
      </w:r>
      <w:r w:rsidR="2AAEA69B">
        <w:rPr/>
        <w:t>diferencia</w:t>
      </w:r>
      <w:r w:rsidR="2AAEA69B">
        <w:rPr/>
        <w:t xml:space="preserve"> entre </w:t>
      </w:r>
      <w:r w:rsidR="2AAEA69B">
        <w:rPr/>
        <w:t>funciones</w:t>
      </w:r>
      <w:r w:rsidR="2AAEA69B">
        <w:rPr/>
        <w:t xml:space="preserve"> y </w:t>
      </w:r>
      <w:r w:rsidR="2AAEA69B">
        <w:rPr/>
        <w:t>procedimientos</w:t>
      </w:r>
      <w:r w:rsidR="2AAEA69B">
        <w:rPr/>
        <w:t xml:space="preserve"> </w:t>
      </w:r>
      <w:r w:rsidR="2AAEA69B">
        <w:rPr/>
        <w:t>en</w:t>
      </w:r>
      <w:r w:rsidR="2AAEA69B">
        <w:rPr/>
        <w:t xml:space="preserve"> C++. ¿</w:t>
      </w:r>
      <w:r w:rsidR="2AAEA69B">
        <w:rPr/>
        <w:t>Cuándo</w:t>
      </w:r>
      <w:r w:rsidR="2AAEA69B">
        <w:rPr/>
        <w:t xml:space="preserve"> es </w:t>
      </w:r>
      <w:r w:rsidR="2AAEA69B">
        <w:rPr/>
        <w:t>más</w:t>
      </w:r>
      <w:r w:rsidR="2AAEA69B">
        <w:rPr/>
        <w:t xml:space="preserve"> </w:t>
      </w:r>
      <w:r w:rsidR="2AAEA69B">
        <w:rPr/>
        <w:t>adecuado</w:t>
      </w:r>
      <w:r w:rsidR="2AAEA69B">
        <w:rPr/>
        <w:t xml:space="preserve"> </w:t>
      </w:r>
      <w:r w:rsidR="2AAEA69B">
        <w:rPr/>
        <w:t>utilizar</w:t>
      </w:r>
      <w:r w:rsidR="2AAEA69B">
        <w:rPr/>
        <w:t xml:space="preserve"> </w:t>
      </w:r>
      <w:r w:rsidR="2AAEA69B">
        <w:rPr/>
        <w:t>una</w:t>
      </w:r>
      <w:r w:rsidR="2AAEA69B">
        <w:rPr/>
        <w:t xml:space="preserve"> u </w:t>
      </w:r>
      <w:r w:rsidR="2AAEA69B">
        <w:rPr/>
        <w:t>otra</w:t>
      </w:r>
      <w:r w:rsidR="2AAEA69B">
        <w:rPr/>
        <w:t>?</w:t>
      </w:r>
    </w:p>
    <w:p xmlns:wp14="http://schemas.microsoft.com/office/word/2010/wordml" w14:paraId="5842CE99" wp14:textId="77777777">
      <w:r>
        <w:t>En C++, una función devuelve un valor y se utiliza cuando se necesita un resultado después de realizar una operación. Un procedimiento es simplemente una función que no devuelve valor (void) y se usa para ejecutar una serie de instrucciones sin necesidad de un resultado. Se recomienda usar funciones cuando se desea obtener un valor de retorno y procedimientos cuando solo se ejecutan acciones.</w:t>
      </w:r>
    </w:p>
    <w:p xmlns:wp14="http://schemas.microsoft.com/office/word/2010/wordml" w:rsidP="2AAEA69B" w14:paraId="5052D98F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 xml:space="preserve">2. Describe </w:t>
      </w:r>
      <w:r w:rsidR="2AAEA69B">
        <w:rPr/>
        <w:t>los</w:t>
      </w:r>
      <w:r w:rsidR="2AAEA69B">
        <w:rPr/>
        <w:t xml:space="preserve"> </w:t>
      </w:r>
      <w:r w:rsidR="2AAEA69B">
        <w:rPr/>
        <w:t>componentes</w:t>
      </w:r>
      <w:r w:rsidR="2AAEA69B">
        <w:rPr/>
        <w:t xml:space="preserve"> de </w:t>
      </w:r>
      <w:r w:rsidR="2AAEA69B">
        <w:rPr/>
        <w:t>una</w:t>
      </w:r>
      <w:r w:rsidR="2AAEA69B">
        <w:rPr/>
        <w:t xml:space="preserve"> </w:t>
      </w:r>
      <w:r w:rsidR="2AAEA69B">
        <w:rPr/>
        <w:t>función</w:t>
      </w:r>
      <w:r w:rsidR="2AAEA69B">
        <w:rPr/>
        <w:t>.</w:t>
      </w:r>
    </w:p>
    <w:p xmlns:wp14="http://schemas.microsoft.com/office/word/2010/wordml" w14:paraId="339702BB" wp14:textId="77777777">
      <w:r>
        <w:t>Los componentes de una función en C++ son: tipo de retorno, nombre, lista de parámetros, cuerpo de la función y la instrucción return (opcional si la función no es void).</w:t>
      </w:r>
    </w:p>
    <w:p xmlns:wp14="http://schemas.microsoft.com/office/word/2010/wordml" w:rsidP="2AAEA69B" w14:paraId="00F2AD95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 xml:space="preserve">3. </w:t>
      </w:r>
      <w:r w:rsidR="2AAEA69B">
        <w:rPr/>
        <w:t>Explica</w:t>
      </w:r>
      <w:r w:rsidR="2AAEA69B">
        <w:rPr/>
        <w:t xml:space="preserve"> las </w:t>
      </w:r>
      <w:r w:rsidR="2AAEA69B">
        <w:rPr/>
        <w:t>diferencias</w:t>
      </w:r>
      <w:r w:rsidR="2AAEA69B">
        <w:rPr/>
        <w:t xml:space="preserve"> entre un </w:t>
      </w:r>
      <w:r w:rsidR="2AAEA69B">
        <w:rPr/>
        <w:t>arreglo</w:t>
      </w:r>
      <w:r w:rsidR="2AAEA69B">
        <w:rPr/>
        <w:t xml:space="preserve"> de </w:t>
      </w:r>
      <w:r w:rsidR="2AAEA69B">
        <w:rPr/>
        <w:t>caracteres</w:t>
      </w:r>
      <w:r w:rsidR="2AAEA69B">
        <w:rPr/>
        <w:t xml:space="preserve"> y </w:t>
      </w:r>
      <w:r w:rsidR="2AAEA69B">
        <w:rPr/>
        <w:t>el</w:t>
      </w:r>
      <w:r w:rsidR="2AAEA69B">
        <w:rPr/>
        <w:t xml:space="preserve"> </w:t>
      </w:r>
      <w:r w:rsidR="2AAEA69B">
        <w:rPr/>
        <w:t>tipo</w:t>
      </w:r>
      <w:r w:rsidR="2AAEA69B">
        <w:rPr/>
        <w:t xml:space="preserve"> de </w:t>
      </w:r>
      <w:r w:rsidR="2AAEA69B">
        <w:rPr/>
        <w:t>dato</w:t>
      </w:r>
      <w:r w:rsidR="2AAEA69B">
        <w:rPr/>
        <w:t xml:space="preserve"> string </w:t>
      </w:r>
      <w:r w:rsidR="2AAEA69B">
        <w:rPr/>
        <w:t>en</w:t>
      </w:r>
      <w:r w:rsidR="2AAEA69B">
        <w:rPr/>
        <w:t xml:space="preserve"> C++</w:t>
      </w:r>
    </w:p>
    <w:p xmlns:wp14="http://schemas.microsoft.com/office/word/2010/wordml" w14:paraId="6EA56870" wp14:textId="77777777">
      <w:r>
        <w:t>Un arreglo de caracteres (char[]) es una estructura básica de C usada para almacenar texto, pero requiere manejo manual de memoria. El tipo string es una clase de C++ más flexible y segura que permite manipular texto con métodos integrados como length(), substr(), etc.</w:t>
      </w:r>
    </w:p>
    <w:p xmlns:wp14="http://schemas.microsoft.com/office/word/2010/wordml" w:rsidP="2AAEA69B" w14:paraId="27E6CEB4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 xml:space="preserve">4. </w:t>
      </w:r>
      <w:r w:rsidR="2AAEA69B">
        <w:rPr/>
        <w:t>Investiga</w:t>
      </w:r>
      <w:r w:rsidR="2AAEA69B">
        <w:rPr/>
        <w:t xml:space="preserve"> la </w:t>
      </w:r>
      <w:r w:rsidR="2AAEA69B">
        <w:rPr/>
        <w:t>funcionalidad</w:t>
      </w:r>
      <w:r w:rsidR="2AAEA69B">
        <w:rPr/>
        <w:t xml:space="preserve"> de </w:t>
      </w:r>
      <w:r w:rsidR="2AAEA69B">
        <w:rPr/>
        <w:t>los</w:t>
      </w:r>
      <w:r w:rsidR="2AAEA69B">
        <w:rPr/>
        <w:t xml:space="preserve"> </w:t>
      </w:r>
      <w:r w:rsidR="2AAEA69B">
        <w:rPr/>
        <w:t>siguientes</w:t>
      </w:r>
      <w:r w:rsidR="2AAEA69B">
        <w:rPr/>
        <w:t xml:space="preserve"> </w:t>
      </w:r>
      <w:r w:rsidR="2AAEA69B">
        <w:rPr/>
        <w:t>operadores</w:t>
      </w:r>
      <w:r w:rsidR="2AAEA69B">
        <w:rPr/>
        <w:t xml:space="preserve"> y </w:t>
      </w:r>
      <w:r w:rsidR="2AAEA69B">
        <w:rPr/>
        <w:t>métodos</w:t>
      </w:r>
      <w:r w:rsidR="2AAEA69B">
        <w:rPr/>
        <w:t xml:space="preserve"> de la </w:t>
      </w:r>
      <w:r w:rsidR="2AAEA69B">
        <w:rPr/>
        <w:t>clase</w:t>
      </w:r>
      <w:r w:rsidR="2AAEA69B">
        <w:rPr/>
        <w:t xml:space="preserve"> string, </w:t>
      </w:r>
      <w:r w:rsidR="2AAEA69B">
        <w:rPr/>
        <w:t>organizarlos</w:t>
      </w:r>
      <w:r w:rsidR="2AAEA69B">
        <w:rPr/>
        <w:t xml:space="preserve"> </w:t>
      </w:r>
      <w:r w:rsidR="2AAEA69B">
        <w:rPr/>
        <w:t>en</w:t>
      </w:r>
      <w:r w:rsidR="2AAEA69B">
        <w:rPr/>
        <w:t xml:space="preserve"> </w:t>
      </w:r>
      <w:r w:rsidR="2AAEA69B">
        <w:rPr/>
        <w:t>una</w:t>
      </w:r>
      <w:r w:rsidR="2AAEA69B">
        <w:rPr/>
        <w:t xml:space="preserve"> </w:t>
      </w:r>
      <w:r w:rsidR="2AAEA69B">
        <w:rPr/>
        <w:t>tabla</w:t>
      </w:r>
      <w:r w:rsidR="2AAEA69B">
        <w:rPr/>
        <w:t xml:space="preserve"> con un </w:t>
      </w:r>
      <w:r w:rsidR="2AAEA69B">
        <w:rPr/>
        <w:t>ejemplo</w:t>
      </w:r>
      <w:r w:rsidR="2AAEA69B">
        <w:rPr/>
        <w:t xml:space="preserve"> de </w:t>
      </w:r>
      <w:r w:rsidR="2AAEA69B">
        <w:rPr/>
        <w:t>uso</w:t>
      </w:r>
      <w:r w:rsidR="2AAEA69B">
        <w:rPr/>
        <w:t>:</w:t>
      </w:r>
    </w:p>
    <w:p xmlns:wp14="http://schemas.microsoft.com/office/word/2010/wordml" w14:paraId="4D9D6D03" wp14:textId="77777777">
      <w:r>
        <w:t>Se requiere investigar cada método. Consultar referencias oficiales de C++ como cplusplus.com o w3schools para crear la tabla con ejemplos concretos.</w:t>
      </w:r>
    </w:p>
    <w:p xmlns:wp14="http://schemas.microsoft.com/office/word/2010/wordml" w:rsidP="2AAEA69B" w14:paraId="0777D168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>5. ¿</w:t>
      </w:r>
      <w:r w:rsidR="2AAEA69B">
        <w:rPr/>
        <w:t>Qué</w:t>
      </w:r>
      <w:r w:rsidR="2AAEA69B">
        <w:rPr/>
        <w:t xml:space="preserve"> es un vector </w:t>
      </w:r>
      <w:r w:rsidR="2AAEA69B">
        <w:rPr/>
        <w:t>en</w:t>
      </w:r>
      <w:r w:rsidR="2AAEA69B">
        <w:rPr/>
        <w:t xml:space="preserve"> C++ y </w:t>
      </w:r>
      <w:r w:rsidR="2AAEA69B">
        <w:rPr/>
        <w:t>cuáles</w:t>
      </w:r>
      <w:r w:rsidR="2AAEA69B">
        <w:rPr/>
        <w:t xml:space="preserve"> son sus </w:t>
      </w:r>
      <w:r w:rsidR="2AAEA69B">
        <w:rPr/>
        <w:t>principales</w:t>
      </w:r>
      <w:r w:rsidR="2AAEA69B">
        <w:rPr/>
        <w:t xml:space="preserve"> </w:t>
      </w:r>
      <w:r w:rsidR="2AAEA69B">
        <w:rPr/>
        <w:t>características</w:t>
      </w:r>
      <w:r w:rsidR="2AAEA69B">
        <w:rPr/>
        <w:t>? ¿</w:t>
      </w:r>
      <w:r w:rsidR="2AAEA69B">
        <w:rPr/>
        <w:t>Cómo</w:t>
      </w:r>
      <w:r w:rsidR="2AAEA69B">
        <w:rPr/>
        <w:t xml:space="preserve"> se </w:t>
      </w:r>
      <w:r w:rsidR="2AAEA69B">
        <w:rPr/>
        <w:t>declara</w:t>
      </w:r>
      <w:r w:rsidR="2AAEA69B">
        <w:rPr/>
        <w:t xml:space="preserve"> y se </w:t>
      </w:r>
      <w:r w:rsidR="2AAEA69B">
        <w:rPr/>
        <w:t>inicializa</w:t>
      </w:r>
      <w:r w:rsidR="2AAEA69B">
        <w:rPr/>
        <w:t xml:space="preserve"> un vector </w:t>
      </w:r>
      <w:r w:rsidR="2AAEA69B">
        <w:rPr/>
        <w:t>en</w:t>
      </w:r>
      <w:r w:rsidR="2AAEA69B">
        <w:rPr/>
        <w:t xml:space="preserve"> C++?</w:t>
      </w:r>
    </w:p>
    <w:p xmlns:wp14="http://schemas.microsoft.com/office/word/2010/wordml" w14:paraId="0D8A1C63" wp14:textId="77777777">
      <w:r>
        <w:t>Un vector es una clase plantilla que representa un arreglo dinámico. Características: tamaño dinámico, acceso aleatorio, métodos integrados. Se declara como: vector&lt;int&gt; v; y se puede inicializar como: vector&lt;int&gt; v = {1, 2, 3};</w:t>
      </w:r>
    </w:p>
    <w:p xmlns:wp14="http://schemas.microsoft.com/office/word/2010/wordml" w:rsidP="2AAEA69B" w14:paraId="7436017F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>6. ¿</w:t>
      </w:r>
      <w:r w:rsidR="2AAEA69B">
        <w:rPr/>
        <w:t>Cómo</w:t>
      </w:r>
      <w:r w:rsidR="2AAEA69B">
        <w:rPr/>
        <w:t xml:space="preserve"> se </w:t>
      </w:r>
      <w:r w:rsidR="2AAEA69B">
        <w:rPr/>
        <w:t>modifica</w:t>
      </w:r>
      <w:r w:rsidR="2AAEA69B">
        <w:rPr/>
        <w:t xml:space="preserve"> </w:t>
      </w:r>
      <w:r w:rsidR="2AAEA69B">
        <w:rPr/>
        <w:t>el</w:t>
      </w:r>
      <w:r w:rsidR="2AAEA69B">
        <w:rPr/>
        <w:t xml:space="preserve"> </w:t>
      </w:r>
      <w:r w:rsidR="2AAEA69B">
        <w:rPr/>
        <w:t>tamaño</w:t>
      </w:r>
      <w:r w:rsidR="2AAEA69B">
        <w:rPr/>
        <w:t xml:space="preserve"> de un vector </w:t>
      </w:r>
      <w:r w:rsidR="2AAEA69B">
        <w:rPr/>
        <w:t>en</w:t>
      </w:r>
      <w:r w:rsidR="2AAEA69B">
        <w:rPr/>
        <w:t xml:space="preserve"> C++?</w:t>
      </w:r>
    </w:p>
    <w:p xmlns:wp14="http://schemas.microsoft.com/office/word/2010/wordml" w14:paraId="044BB49B" wp14:textId="77777777">
      <w:r>
        <w:t>Se usa el método resize(nuevo_tamaño). Por ejemplo: v.resize(10);</w:t>
      </w:r>
    </w:p>
    <w:p xmlns:wp14="http://schemas.microsoft.com/office/word/2010/wordml" w:rsidP="2AAEA69B" w14:paraId="4D31197A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>7. ¿</w:t>
      </w:r>
      <w:r w:rsidR="2AAEA69B">
        <w:rPr/>
        <w:t>Qué</w:t>
      </w:r>
      <w:r w:rsidR="2AAEA69B">
        <w:rPr/>
        <w:t xml:space="preserve"> </w:t>
      </w:r>
      <w:r w:rsidR="2AAEA69B">
        <w:rPr/>
        <w:t>sucede</w:t>
      </w:r>
      <w:r w:rsidR="2AAEA69B">
        <w:rPr/>
        <w:t xml:space="preserve"> </w:t>
      </w:r>
      <w:r w:rsidR="2AAEA69B">
        <w:rPr/>
        <w:t>cuando</w:t>
      </w:r>
      <w:r w:rsidR="2AAEA69B">
        <w:rPr/>
        <w:t xml:space="preserve"> se </w:t>
      </w:r>
      <w:r w:rsidR="2AAEA69B">
        <w:rPr/>
        <w:t>intenta</w:t>
      </w:r>
      <w:r w:rsidR="2AAEA69B">
        <w:rPr/>
        <w:t xml:space="preserve"> acceder a un </w:t>
      </w:r>
      <w:r w:rsidR="2AAEA69B">
        <w:rPr/>
        <w:t>elemento</w:t>
      </w:r>
      <w:r w:rsidR="2AAEA69B">
        <w:rPr/>
        <w:t xml:space="preserve"> fuera del </w:t>
      </w:r>
      <w:r w:rsidR="2AAEA69B">
        <w:rPr/>
        <w:t>rango</w:t>
      </w:r>
      <w:r w:rsidR="2AAEA69B">
        <w:rPr/>
        <w:t xml:space="preserve"> del vector?</w:t>
      </w:r>
    </w:p>
    <w:p xmlns:wp14="http://schemas.microsoft.com/office/word/2010/wordml" w14:paraId="3BC7D26E" wp14:textId="77777777">
      <w:r>
        <w:t>Puede producirse un comportamiento indefinido si se usa [], o lanzar una excepción out_of_range si se usa at().</w:t>
      </w:r>
    </w:p>
    <w:p xmlns:wp14="http://schemas.microsoft.com/office/word/2010/wordml" w:rsidP="2AAEA69B" w14:paraId="1F477923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>8. ¿</w:t>
      </w:r>
      <w:r w:rsidR="2AAEA69B">
        <w:rPr/>
        <w:t>Qué</w:t>
      </w:r>
      <w:r w:rsidR="2AAEA69B">
        <w:rPr/>
        <w:t xml:space="preserve"> es la </w:t>
      </w:r>
      <w:r w:rsidR="2AAEA69B">
        <w:rPr/>
        <w:t>clase</w:t>
      </w:r>
      <w:r w:rsidR="2AAEA69B">
        <w:rPr/>
        <w:t xml:space="preserve"> vector </w:t>
      </w:r>
      <w:r w:rsidR="2AAEA69B">
        <w:rPr/>
        <w:t>en</w:t>
      </w:r>
      <w:r w:rsidR="2AAEA69B">
        <w:rPr/>
        <w:t xml:space="preserve"> C++ y </w:t>
      </w:r>
      <w:r w:rsidR="2AAEA69B">
        <w:rPr/>
        <w:t>qué</w:t>
      </w:r>
      <w:r w:rsidR="2AAEA69B">
        <w:rPr/>
        <w:t xml:space="preserve"> </w:t>
      </w:r>
      <w:r w:rsidR="2AAEA69B">
        <w:rPr/>
        <w:t>funcionalidades</w:t>
      </w:r>
      <w:r w:rsidR="2AAEA69B">
        <w:rPr/>
        <w:t xml:space="preserve"> </w:t>
      </w:r>
      <w:r w:rsidR="2AAEA69B">
        <w:rPr/>
        <w:t>proporciona</w:t>
      </w:r>
      <w:r w:rsidR="2AAEA69B">
        <w:rPr/>
        <w:t>?</w:t>
      </w:r>
    </w:p>
    <w:p xmlns:wp14="http://schemas.microsoft.com/office/word/2010/wordml" w14:paraId="5B6ADA39" wp14:textId="77777777">
      <w:r>
        <w:t>Es una clase plantilla de la STL que permite almacenar colecciones dinámicas de elementos. Proporciona funcionalidades como agregar, eliminar, acceder, ordenar y manipular elementos fácilmente.</w:t>
      </w:r>
    </w:p>
    <w:p xmlns:wp14="http://schemas.microsoft.com/office/word/2010/wordml" w:rsidP="2AAEA69B" w14:paraId="13864B22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 xml:space="preserve">9. Para </w:t>
      </w:r>
      <w:r w:rsidR="2AAEA69B">
        <w:rPr/>
        <w:t>los</w:t>
      </w:r>
      <w:r w:rsidR="2AAEA69B">
        <w:rPr/>
        <w:t xml:space="preserve"> </w:t>
      </w:r>
      <w:r w:rsidR="2AAEA69B">
        <w:rPr/>
        <w:t>siguientes</w:t>
      </w:r>
      <w:r w:rsidR="2AAEA69B">
        <w:rPr/>
        <w:t xml:space="preserve"> </w:t>
      </w:r>
      <w:r w:rsidR="2AAEA69B">
        <w:rPr/>
        <w:t>métodos</w:t>
      </w:r>
      <w:r w:rsidR="2AAEA69B">
        <w:rPr/>
        <w:t xml:space="preserve"> de la </w:t>
      </w:r>
      <w:r w:rsidR="2AAEA69B">
        <w:rPr/>
        <w:t>clase</w:t>
      </w:r>
      <w:r w:rsidR="2AAEA69B">
        <w:rPr/>
        <w:t xml:space="preserve"> vector </w:t>
      </w:r>
      <w:r w:rsidR="2AAEA69B">
        <w:rPr/>
        <w:t>busca</w:t>
      </w:r>
      <w:r w:rsidR="2AAEA69B">
        <w:rPr/>
        <w:t xml:space="preserve"> un </w:t>
      </w:r>
      <w:r w:rsidR="2AAEA69B">
        <w:rPr/>
        <w:t>ejemplo</w:t>
      </w:r>
      <w:r w:rsidR="2AAEA69B">
        <w:rPr/>
        <w:t xml:space="preserve"> de </w:t>
      </w:r>
      <w:r w:rsidR="2AAEA69B">
        <w:rPr/>
        <w:t>uso</w:t>
      </w:r>
      <w:r w:rsidR="2AAEA69B">
        <w:rPr/>
        <w:t xml:space="preserve">, </w:t>
      </w:r>
      <w:r w:rsidR="2AAEA69B">
        <w:rPr/>
        <w:t>organizando</w:t>
      </w:r>
      <w:r w:rsidR="2AAEA69B">
        <w:rPr/>
        <w:t xml:space="preserve"> la </w:t>
      </w:r>
      <w:r w:rsidR="2AAEA69B">
        <w:rPr/>
        <w:t>información</w:t>
      </w:r>
      <w:r w:rsidR="2AAEA69B">
        <w:rPr/>
        <w:t xml:space="preserve"> </w:t>
      </w:r>
      <w:r w:rsidR="2AAEA69B">
        <w:rPr/>
        <w:t>en</w:t>
      </w:r>
      <w:r w:rsidR="2AAEA69B">
        <w:rPr/>
        <w:t xml:space="preserve"> </w:t>
      </w:r>
      <w:r w:rsidR="2AAEA69B">
        <w:rPr/>
        <w:t>una</w:t>
      </w:r>
      <w:r w:rsidR="2AAEA69B">
        <w:rPr/>
        <w:t xml:space="preserve"> </w:t>
      </w:r>
      <w:r w:rsidR="2AAEA69B">
        <w:rPr/>
        <w:t>tabla</w:t>
      </w:r>
      <w:r w:rsidR="2AAEA69B">
        <w:rPr/>
        <w:t>:</w:t>
      </w:r>
    </w:p>
    <w:p xmlns:wp14="http://schemas.microsoft.com/office/word/2010/wordml" w14:paraId="4F7B6C94" wp14:textId="77777777">
      <w:r>
        <w:t>Consultar https://cplusplus.com/reference/vector/vector/ para ejemplos de size(), capacity(), empty(), push_back(), pop_back(), front(), back(), at(), assign(), erase(), insert(), clear(), swap().</w:t>
      </w:r>
    </w:p>
    <w:p xmlns:wp14="http://schemas.microsoft.com/office/word/2010/wordml" w:rsidP="2AAEA69B" w14:paraId="0BAD625A" wp14:textId="77777777" wp14:noSpellErr="1">
      <w:pPr>
        <w:pStyle w:val="ListNumber"/>
        <w:numPr>
          <w:ilvl w:val="0"/>
          <w:numId w:val="0"/>
        </w:numPr>
        <w:ind w:left="360"/>
      </w:pPr>
      <w:r w:rsidR="2AAEA69B">
        <w:rPr/>
        <w:t>10. ¿</w:t>
      </w:r>
      <w:r w:rsidR="2AAEA69B">
        <w:rPr/>
        <w:t>Qué</w:t>
      </w:r>
      <w:r w:rsidR="2AAEA69B">
        <w:rPr/>
        <w:t xml:space="preserve"> es </w:t>
      </w:r>
      <w:r w:rsidR="2AAEA69B">
        <w:rPr/>
        <w:t>una</w:t>
      </w:r>
      <w:r w:rsidR="2AAEA69B">
        <w:rPr/>
        <w:t xml:space="preserve"> </w:t>
      </w:r>
      <w:r w:rsidR="2AAEA69B">
        <w:rPr/>
        <w:t>clase</w:t>
      </w:r>
      <w:r w:rsidR="2AAEA69B">
        <w:rPr/>
        <w:t>? ¿</w:t>
      </w:r>
      <w:r w:rsidR="2AAEA69B">
        <w:rPr/>
        <w:t>Cuál</w:t>
      </w:r>
      <w:r w:rsidR="2AAEA69B">
        <w:rPr/>
        <w:t xml:space="preserve"> es </w:t>
      </w:r>
      <w:r w:rsidR="2AAEA69B">
        <w:rPr/>
        <w:t>su</w:t>
      </w:r>
      <w:r w:rsidR="2AAEA69B">
        <w:rPr/>
        <w:t xml:space="preserve"> </w:t>
      </w:r>
      <w:r w:rsidR="2AAEA69B">
        <w:rPr/>
        <w:t>estructura</w:t>
      </w:r>
      <w:r w:rsidR="2AAEA69B">
        <w:rPr/>
        <w:t>? ¿</w:t>
      </w:r>
      <w:r w:rsidR="2AAEA69B">
        <w:rPr/>
        <w:t>Qué</w:t>
      </w:r>
      <w:r w:rsidR="2AAEA69B">
        <w:rPr/>
        <w:t xml:space="preserve"> es un </w:t>
      </w:r>
      <w:r w:rsidR="2AAEA69B">
        <w:rPr/>
        <w:t>objeto</w:t>
      </w:r>
      <w:r w:rsidR="2AAEA69B">
        <w:rPr/>
        <w:t>? ¿</w:t>
      </w:r>
      <w:r w:rsidR="2AAEA69B">
        <w:rPr/>
        <w:t>Cuál</w:t>
      </w:r>
      <w:r w:rsidR="2AAEA69B">
        <w:rPr/>
        <w:t xml:space="preserve"> es </w:t>
      </w:r>
      <w:r w:rsidR="2AAEA69B">
        <w:rPr/>
        <w:t>su</w:t>
      </w:r>
      <w:r w:rsidR="2AAEA69B">
        <w:rPr/>
        <w:t xml:space="preserve"> </w:t>
      </w:r>
      <w:r w:rsidR="2AAEA69B">
        <w:rPr/>
        <w:t>propósito</w:t>
      </w:r>
      <w:r w:rsidR="2AAEA69B">
        <w:rPr/>
        <w:t>?</w:t>
      </w:r>
    </w:p>
    <w:p xmlns:wp14="http://schemas.microsoft.com/office/word/2010/wordml" w14:paraId="066EF951" wp14:textId="77777777">
      <w:r>
        <w:t>Una clase es una plantilla que define propiedades y comportamientos de objetos. Su estructura incluye atributos (variables) y métodos (funciones). Un objeto es una instancia concreta de una clase. Su propósito es modelar entidades del mundo real en programación orientada a objetos.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6BEAF5"/>
    <w:rsid w:val="2AAEA69B"/>
    <w:rsid w:val="40A8F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EEDAC14-6EA7-499A-93EE-EFF1E56F3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bautista garcia</lastModifiedBy>
  <revision>2</revision>
  <dcterms:created xsi:type="dcterms:W3CDTF">2013-12-23T23:15:00.0000000Z</dcterms:created>
  <dcterms:modified xsi:type="dcterms:W3CDTF">2025-07-15T11:20:47.1871426Z</dcterms:modified>
  <category/>
</coreProperties>
</file>